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Test Cases</w:t>
      </w:r>
    </w:p>
    <w:p>
      <w:pPr>
        <w:pStyle w:val="Heading1"/>
      </w:pPr>
      <w:r>
        <w:t>ID: 1 - Home Page Load</w:t>
      </w:r>
    </w:p>
    <w:p>
      <w:r>
        <w:t>Description: Verify that the home page loads successfully and the main header is visible.</w:t>
      </w:r>
    </w:p>
    <w:p>
      <w:r>
        <w:t>Type: Functional</w:t>
      </w:r>
    </w:p>
    <w:p>
      <w:r>
        <w:t>Selector: h1#main-header</w:t>
      </w:r>
    </w:p>
    <w:p/>
    <w:p>
      <w:pPr>
        <w:pStyle w:val="Heading1"/>
      </w:pPr>
      <w:r>
        <w:t>ID: 2 - Navigation to About Page</w:t>
      </w:r>
    </w:p>
    <w:p>
      <w:r>
        <w:t>Description: Click on the 'About' link and validate navigation to the About page.</w:t>
      </w:r>
    </w:p>
    <w:p>
      <w:r>
        <w:t>Type: Functional</w:t>
      </w:r>
    </w:p>
    <w:p>
      <w:r>
        <w:t>Selector: a[href="/about"]</w:t>
      </w:r>
    </w:p>
    <w:p/>
    <w:p>
      <w:pPr>
        <w:pStyle w:val="Heading1"/>
      </w:pPr>
      <w:r>
        <w:t>ID: 3 - Sign Up Page Visibility</w:t>
      </w:r>
    </w:p>
    <w:p>
      <w:r>
        <w:t>Description: Ensure that the sign-up form is displayed when visiting the sign-up page.</w:t>
      </w:r>
    </w:p>
    <w:p>
      <w:r>
        <w:t>Type: Functional</w:t>
      </w:r>
    </w:p>
    <w:p>
      <w:r>
        <w:t>Selector: #signup-form</w:t>
      </w:r>
    </w:p>
    <w:p/>
    <w:p>
      <w:pPr>
        <w:pStyle w:val="Heading1"/>
      </w:pPr>
      <w:r>
        <w:t>ID: 4 - Sign Up Validation</w:t>
      </w:r>
    </w:p>
    <w:p>
      <w:r>
        <w:t>Description: Test form validation by submitting empty fields on the sign-up form.</w:t>
      </w:r>
    </w:p>
    <w:p>
      <w:r>
        <w:t>Type: Functional</w:t>
      </w:r>
    </w:p>
    <w:p>
      <w:r>
        <w:t>Selector: input[name="email"]</w:t>
      </w:r>
    </w:p>
    <w:p/>
    <w:p>
      <w:pPr>
        <w:pStyle w:val="Heading1"/>
      </w:pPr>
      <w:r>
        <w:t>ID: 5 - Login with Valid Credentials</w:t>
      </w:r>
    </w:p>
    <w:p>
      <w:r>
        <w:t>Description: Log in with valid credentials and assert redirection to the dashboard.</w:t>
      </w:r>
    </w:p>
    <w:p>
      <w:r>
        <w:t>Type: Functional</w:t>
      </w:r>
    </w:p>
    <w:p>
      <w:r>
        <w:t>Selector: #login-form</w:t>
      </w:r>
    </w:p>
    <w:p/>
    <w:p>
      <w:pPr>
        <w:pStyle w:val="Heading1"/>
      </w:pPr>
      <w:r>
        <w:t>ID: 6 - Login with Invalid Credentials</w:t>
      </w:r>
    </w:p>
    <w:p>
      <w:r>
        <w:t>Description: Attempt login with invalid credentials and verify an error message is displayed.</w:t>
      </w:r>
    </w:p>
    <w:p>
      <w:r>
        <w:t>Type: Functional</w:t>
      </w:r>
    </w:p>
    <w:p>
      <w:r>
        <w:t>Selector: #login-form</w:t>
      </w:r>
    </w:p>
    <w:p/>
    <w:p>
      <w:pPr>
        <w:pStyle w:val="Heading1"/>
      </w:pPr>
      <w:r>
        <w:t>ID: 7 - Forgot Password Flow</w:t>
      </w:r>
    </w:p>
    <w:p>
      <w:r>
        <w:t>Description: Test the forgot password flow by submitting an email address.</w:t>
      </w:r>
    </w:p>
    <w:p>
      <w:r>
        <w:t>Type: Functional</w:t>
      </w:r>
    </w:p>
    <w:p>
      <w:r>
        <w:t>Selector: #forgot-password-form</w:t>
      </w:r>
    </w:p>
    <w:p/>
    <w:p>
      <w:pPr>
        <w:pStyle w:val="Heading1"/>
      </w:pPr>
      <w:r>
        <w:t>ID: 8 - Search Functionality</w:t>
      </w:r>
    </w:p>
    <w:p>
      <w:r>
        <w:t>Description: Input a search term in the search box and verify that search results are displayed.</w:t>
      </w:r>
    </w:p>
    <w:p>
      <w:r>
        <w:t>Type: Functional</w:t>
      </w:r>
    </w:p>
    <w:p>
      <w:r>
        <w:t>Selector: #search-box</w:t>
      </w:r>
    </w:p>
    <w:p/>
    <w:p>
      <w:pPr>
        <w:pStyle w:val="Heading1"/>
      </w:pPr>
      <w:r>
        <w:t>ID: 9 - Pagination Navigation</w:t>
      </w:r>
    </w:p>
    <w:p>
      <w:r>
        <w:t>Description: Verify that pagination controls navigate between pages correctly.</w:t>
      </w:r>
    </w:p>
    <w:p>
      <w:r>
        <w:t>Type: Functional</w:t>
      </w:r>
    </w:p>
    <w:p>
      <w:r>
        <w:t>Selector: .pagination a</w:t>
      </w:r>
    </w:p>
    <w:p/>
    <w:p>
      <w:pPr>
        <w:pStyle w:val="Heading1"/>
      </w:pPr>
      <w:r>
        <w:t>ID: 10 - File Download Trigger</w:t>
      </w:r>
    </w:p>
    <w:p>
      <w:r>
        <w:t>Description: Initiate a file download and confirm the download starts.</w:t>
      </w:r>
    </w:p>
    <w:p>
      <w:r>
        <w:t>Type: Functional</w:t>
      </w:r>
    </w:p>
    <w:p>
      <w:r>
        <w:t>Selector: .download-link</w:t>
      </w:r>
    </w:p>
    <w:p/>
    <w:p>
      <w:pPr>
        <w:pStyle w:val="Heading1"/>
      </w:pPr>
      <w:r>
        <w:t>ID: 11 - Responsive Design – Mobile</w:t>
      </w:r>
    </w:p>
    <w:p>
      <w:r>
        <w:t>Description: Test that the layout adapts correctly on a mobile screen width.</w:t>
      </w:r>
    </w:p>
    <w:p>
      <w:r>
        <w:t>Type: Responsive</w:t>
      </w:r>
    </w:p>
    <w:p>
      <w:r>
        <w:t>Selector: body</w:t>
      </w:r>
    </w:p>
    <w:p/>
    <w:p>
      <w:pPr>
        <w:pStyle w:val="Heading1"/>
      </w:pPr>
      <w:r>
        <w:t>ID: 12 - Responsive Design – Desktop</w:t>
      </w:r>
    </w:p>
    <w:p>
      <w:r>
        <w:t>Description: Verify that the layout renders correctly on a desktop screen width.</w:t>
      </w:r>
    </w:p>
    <w:p>
      <w:r>
        <w:t>Type: Responsive</w:t>
      </w:r>
    </w:p>
    <w:p>
      <w:r>
        <w:t>Selector: body</w:t>
      </w:r>
    </w:p>
    <w:p/>
    <w:p>
      <w:pPr>
        <w:pStyle w:val="Heading1"/>
      </w:pPr>
      <w:r>
        <w:t>ID: 13 - Accessibility – Images Alt Text</w:t>
      </w:r>
    </w:p>
    <w:p>
      <w:r>
        <w:t>Description: Check that all images include non-empty alt attributes for accessibility.</w:t>
      </w:r>
    </w:p>
    <w:p>
      <w:r>
        <w:t>Type: Accessibility</w:t>
      </w:r>
    </w:p>
    <w:p>
      <w:r>
        <w:t>Selector: img</w:t>
      </w:r>
    </w:p>
    <w:p/>
    <w:p>
      <w:pPr>
        <w:pStyle w:val="Heading1"/>
      </w:pPr>
      <w:r>
        <w:t>ID: 14 - Accessibility – Keyboard Navigation</w:t>
      </w:r>
    </w:p>
    <w:p>
      <w:r>
        <w:t>Description: Ensure that page navigation works using keyboard only (Tab, Enter).</w:t>
      </w:r>
    </w:p>
    <w:p>
      <w:r>
        <w:t>Type: Accessibility</w:t>
      </w:r>
    </w:p>
    <w:p>
      <w:r>
        <w:t>Selector: body</w:t>
      </w:r>
    </w:p>
    <w:p/>
    <w:p>
      <w:pPr>
        <w:pStyle w:val="Heading1"/>
      </w:pPr>
      <w:r>
        <w:t>ID: 15 - SEO – Meta Description</w:t>
      </w:r>
    </w:p>
    <w:p>
      <w:r>
        <w:t>Description: Verify that the page has a meta description tag.</w:t>
      </w:r>
    </w:p>
    <w:p>
      <w:r>
        <w:t>Type: SEO</w:t>
      </w:r>
    </w:p>
    <w:p>
      <w:r>
        <w:t>Selector: meta[name="description"]</w:t>
      </w:r>
    </w:p>
    <w:p/>
    <w:p>
      <w:pPr>
        <w:pStyle w:val="Heading1"/>
      </w:pPr>
      <w:r>
        <w:t>ID: 16 - Cookie Consent – Accept Banner</w:t>
      </w:r>
    </w:p>
    <w:p>
      <w:r>
        <w:t>Description: Accept the cookie banner and verify that the banner disappears.</w:t>
      </w:r>
    </w:p>
    <w:p>
      <w:r>
        <w:t>Type: Functional</w:t>
      </w:r>
    </w:p>
    <w:p>
      <w:r>
        <w:t>Selector: #cookie-consent-accept</w:t>
      </w:r>
    </w:p>
    <w:p/>
    <w:p>
      <w:pPr>
        <w:pStyle w:val="Heading1"/>
      </w:pPr>
      <w:r>
        <w:t>ID: 17 - Logout Functionality</w:t>
      </w:r>
    </w:p>
    <w:p>
      <w:r>
        <w:t>Description: Click the logout button and confirm redirection to the login page.</w:t>
      </w:r>
    </w:p>
    <w:p>
      <w:r>
        <w:t>Type: Functional</w:t>
      </w:r>
    </w:p>
    <w:p>
      <w:r>
        <w:t>Selector: #logout-btn</w:t>
      </w:r>
    </w:p>
    <w:p/>
    <w:p>
      <w:pPr>
        <w:pStyle w:val="Heading1"/>
      </w:pPr>
      <w:r>
        <w:t>ID: 18 - Role-Based Content Visibility</w:t>
      </w:r>
    </w:p>
    <w:p>
      <w:r>
        <w:t>Description: Verify that premium content is visible only to logged-in premium users.</w:t>
      </w:r>
    </w:p>
    <w:p>
      <w:r>
        <w:t>Type: Functional</w:t>
      </w:r>
    </w:p>
    <w:p>
      <w:r>
        <w:t>Selector: #premium-content</w:t>
      </w:r>
    </w:p>
    <w:p/>
    <w:p>
      <w:pPr>
        <w:pStyle w:val="Heading1"/>
      </w:pPr>
      <w:r>
        <w:t>ID: 19 - Performance – Page Load Time</w:t>
      </w:r>
    </w:p>
    <w:p>
      <w:r>
        <w:t>Description: Ensure the home page loads within three seconds under average network conditions.</w:t>
      </w:r>
    </w:p>
    <w:p>
      <w:r>
        <w:t>Type: Performance</w:t>
      </w:r>
    </w:p>
    <w:p>
      <w:r>
        <w:t>Selector: body</w:t>
      </w:r>
    </w:p>
    <w:p/>
    <w:p>
      <w:pPr>
        <w:pStyle w:val="Heading1"/>
      </w:pPr>
      <w:r>
        <w:t>ID: 20 - Security – XSS Prevention</w:t>
      </w:r>
    </w:p>
    <w:p>
      <w:r>
        <w:t>Description: Input a malicious script into the comment box and ensure it is sanitized and not executed.</w:t>
      </w:r>
    </w:p>
    <w:p>
      <w:r>
        <w:t>Type: Security</w:t>
      </w:r>
    </w:p>
    <w:p>
      <w:r>
        <w:t>Selector: #comment-form textarea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