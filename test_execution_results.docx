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Execution Results</w:t>
      </w:r>
    </w:p>
    <w:p>
      <w:pPr>
        <w:pStyle w:val="Heading1"/>
      </w:pPr>
      <w:r>
        <w:t>Home Page Load</w:t>
      </w:r>
    </w:p>
    <w:p>
      <w:r>
        <w:t>Status: PASSED</w:t>
      </w:r>
    </w:p>
    <w:p>
      <w:r>
        <w:t>Details: Element found by css selector='body'. Verified presence only.</w:t>
      </w:r>
    </w:p>
    <w:p/>
    <w:p>
      <w:pPr>
        <w:pStyle w:val="Heading1"/>
      </w:pPr>
      <w:r>
        <w:t>Logo Visibility</w:t>
      </w:r>
    </w:p>
    <w:p>
      <w:r>
        <w:t>Status: FAILED</w:t>
      </w:r>
    </w:p>
    <w:p>
      <w:r>
        <w:t>Details: Timeout waiting for element using css selector='#site-logo'.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